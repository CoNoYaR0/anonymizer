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candidate_id: None</w:t>
      </w:r>
    </w:p>
    <w:p>
      <w:r>
        <w:t>email: email_001@example.com</w:t>
      </w:r>
    </w:p>
    <w:p>
      <w:r>
        <w:t>phone: phone_001</w:t>
      </w:r>
    </w:p>
    <w:p>
      <w:r>
        <w:t xml:space="preserve">experiences: </w:t>
      </w:r>
    </w:p>
    <w:p>
      <w:r>
        <w:t xml:space="preserve">competencies: </w:t>
      </w:r>
    </w:p>
    <w:p>
      <w:r>
        <w:t xml:space="preserve">education: </w:t>
      </w:r>
    </w:p>
    <w:p>
      <w:r>
        <w:t xml:space="preserve">technologies: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